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NOTULEN RAPAT PENDIRIAN KOPERASI DESA MERAH PUTIH</w:t>
      </w:r>
    </w:p>
    <w:p/>
    <w:p>
      <w:r>
        <w:t>Pada hari ini [Hari], tanggal [Tanggal] [Bulan] [Tahun], pukul [Waktu] WIB, bertempat di [Tempat], telah dilaksanakan Rapat Pendirian Koperasi Desa Merah Putih. Rapat dihadiri oleh Ketua dan anggota BPD, Kepala Desa beserta perangkatnya, para calon pendiri koperasi, tokoh masyarakat, serta unsur terkait lainnya, sebagaimana tercantum dalam Lampiran Daftar Hadir. Bertindak selaku Pimpinan Rapat adalah [Nama Pimpinan Rapat] ([Jabatan]) dan sebagai Notulis adalah [Nama Notulis] ([Jabatan]).</w:t>
      </w:r>
    </w:p>
    <w:p>
      <w:pPr/>
      <w:r>
        <w:rPr>
          <w:b/>
        </w:rPr>
        <w:br/>
        <w:t>Agenda Rapat</w:t>
      </w:r>
    </w:p>
    <w:p>
      <w:r>
        <w:t>1. Pembukaan.</w:t>
      </w:r>
    </w:p>
    <w:p>
      <w:r>
        <w:t>2. Pemaparan Rencana Pendirian Koperasi oleh Calon Pendiri.</w:t>
      </w:r>
    </w:p>
    <w:p>
      <w:r>
        <w:t>3. Diskusi dan Tanggapan.</w:t>
      </w:r>
    </w:p>
    <w:p>
      <w:r>
        <w:t>4. Penutup.</w:t>
      </w:r>
    </w:p>
    <w:p>
      <w:pPr/>
      <w:r>
        <w:rPr>
          <w:b/>
        </w:rPr>
        <w:br/>
        <w:t>Isi Pemaparan oleh Calon Pendiri:</w:t>
      </w:r>
    </w:p>
    <w:p>
      <w:r>
        <w:t>- Bidang Usaha: [Uraian bidang usaha koperasi]</w:t>
      </w:r>
    </w:p>
    <w:p>
      <w:r>
        <w:t>- Model Bisnis: [Penjelasan model bisnis]</w:t>
      </w:r>
    </w:p>
    <w:p>
      <w:r>
        <w:t>- Mitigasi Risiko: [Strategi mitigasi]</w:t>
      </w:r>
    </w:p>
    <w:p>
      <w:r>
        <w:t>- Prospektus Bisnis: [Gambaran prospek]</w:t>
      </w:r>
    </w:p>
    <w:p>
      <w:r>
        <w:t>- Kebutuhan Modal: [Estimasi kebutuhan modal]</w:t>
      </w:r>
    </w:p>
    <w:p>
      <w:pPr/>
      <w:r>
        <w:rPr>
          <w:b/>
        </w:rPr>
        <w:br/>
        <w:t>Ringkasan Diskusi dan Tanggapan:</w:t>
      </w:r>
    </w:p>
    <w:p>
      <w:r>
        <w:t>[Ringkasan diskusi diisi di sini]</w:t>
      </w:r>
    </w:p>
    <w:p>
      <w:r>
        <w:br/>
        <w:t>Rapat ditutup pada pukul [Waktu selesai] WIB.</w:t>
      </w:r>
    </w:p>
    <w:p>
      <w:pPr/>
      <w:r>
        <w:rPr>
          <w:b/>
        </w:rPr>
        <w:br/>
        <w:t>Keputusan Rapat</w:t>
      </w:r>
    </w:p>
    <w:p>
      <w:r>
        <w:t>1. Menyetujui pembentukan dan pendirian Koperasi Desa Merah Putih.</w:t>
      </w:r>
    </w:p>
    <w:p>
      <w:r>
        <w:t>2. Menyetujui Anggaran Dasar Koperasi.</w:t>
      </w:r>
    </w:p>
    <w:p>
      <w:r>
        <w:t>3. Menetapkan susunan Pengurus dan Pengawas koperasi.</w:t>
      </w:r>
    </w:p>
    <w:p>
      <w:r>
        <w:t>4. Memberikan kuasa untuk pembuatan Akta Pendirian Koperasi.</w:t>
      </w:r>
    </w:p>
    <w:p>
      <w:pPr/>
      <w:r>
        <w:br/>
        <w:t>Demikian Notulen Rapat Pendirian ini dibuat dan disahkan.</w:t>
      </w:r>
    </w:p>
    <w:p>
      <w:r>
        <w:br/>
        <w:t>[Desa], [Tanggal Bulan Tahun]</w:t>
        <w:br/>
      </w:r>
    </w:p>
    <w:tbl>
      <w:tblPr>
        <w:tblStyle w:val="TableGrid"/>
        <w:tblW w:type="auto" w:w="0"/>
        <w:tblLook w:firstColumn="1" w:firstRow="1" w:lastColumn="0" w:lastRow="0" w:noHBand="0" w:noVBand="1" w:val="04A0"/>
      </w:tblPr>
      <w:tblGrid>
        <w:gridCol w:w="4320"/>
        <w:gridCol w:w="4320"/>
      </w:tblGrid>
      <w:tr>
        <w:tc>
          <w:tcPr>
            <w:tcW w:type="dxa" w:w="4320"/>
          </w:tcPr>
          <w:p>
            <w:r>
              <w:t>Pimpinan Rapat</w:t>
              <w:br/>
              <w:br/>
              <w:br/>
              <w:t>(Nama Pimpinan)</w:t>
            </w:r>
          </w:p>
        </w:tc>
        <w:tc>
          <w:tcPr>
            <w:tcW w:type="dxa" w:w="4320"/>
          </w:tcPr>
          <w:p>
            <w:r>
              <w:t>Notulis</w:t>
              <w:br/>
              <w:br/>
              <w:br/>
              <w:t>(Nama Notulis)</w:t>
            </w:r>
          </w:p>
        </w:tc>
      </w:tr>
      <w:tr>
        <w:tc>
          <w:tcPr>
            <w:tcW w:type="dxa" w:w="4320"/>
          </w:tcPr>
          <w:p>
            <w:r>
              <w:t>Kepala Desa</w:t>
              <w:br/>
              <w:br/>
              <w:br/>
              <w:t>(Nama Kepala Desa)</w:t>
            </w:r>
          </w:p>
        </w:tc>
        <w:tc>
          <w:tcPr>
            <w:tcW w:type="dxa" w:w="4320"/>
          </w:tcPr>
          <w:p>
            <w:r>
              <w:t>Perwakilan Masyarakat</w:t>
              <w:br/>
              <w:br/>
              <w:br/>
              <w:t>(Nama Perwakilan)</w:t>
            </w:r>
          </w:p>
        </w:tc>
      </w:tr>
      <w:tr>
        <w:tc>
          <w:tcPr>
            <w:tcW w:type="dxa" w:w="8640"/>
            <w:gridSpan w:val="2"/>
          </w:tcPr>
          <w:p>
            <w:r/>
          </w:p>
        </w:tc>
      </w:tr>
    </w:tbl>
    <w:p>
      <w:r>
        <w:br w:type="page"/>
      </w:r>
    </w:p>
    <w:p>
      <w:pPr/>
      <w:r>
        <w:rPr>
          <w:b/>
        </w:rPr>
        <w:t>Lampiran: Daftar Hadir Rapat Pendirian Koperasi</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No.</w:t>
            </w:r>
          </w:p>
        </w:tc>
        <w:tc>
          <w:tcPr>
            <w:tcW w:type="dxa" w:w="1728"/>
          </w:tcPr>
          <w:p>
            <w:r>
              <w:t>Nama Lengkap</w:t>
            </w:r>
          </w:p>
        </w:tc>
        <w:tc>
          <w:tcPr>
            <w:tcW w:type="dxa" w:w="1728"/>
          </w:tcPr>
          <w:p>
            <w:r>
              <w:t>NIK</w:t>
            </w:r>
          </w:p>
        </w:tc>
        <w:tc>
          <w:tcPr>
            <w:tcW w:type="dxa" w:w="1728"/>
          </w:tcPr>
          <w:p>
            <w:r>
              <w:t>Jabatan</w:t>
            </w:r>
          </w:p>
        </w:tc>
        <w:tc>
          <w:tcPr>
            <w:tcW w:type="dxa" w:w="1728"/>
          </w:tcPr>
          <w:p>
            <w:r>
              <w:t>Tanda Tangan</w:t>
            </w:r>
          </w:p>
        </w:tc>
      </w:tr>
      <w:tr>
        <w:tc>
          <w:tcPr>
            <w:tcW w:type="dxa" w:w="1728"/>
          </w:tcPr>
          <w:p>
            <w:r>
              <w:t>1</w:t>
            </w:r>
          </w:p>
        </w:tc>
        <w:tc>
          <w:tcPr>
            <w:tcW w:type="dxa" w:w="1728"/>
          </w:tcPr>
          <w:p>
            <w:r/>
          </w:p>
        </w:tc>
        <w:tc>
          <w:tcPr>
            <w:tcW w:type="dxa" w:w="1728"/>
          </w:tcPr>
          <w:p>
            <w:r/>
          </w:p>
        </w:tc>
        <w:tc>
          <w:tcPr>
            <w:tcW w:type="dxa" w:w="1728"/>
          </w:tcPr>
          <w:p>
            <w:r/>
          </w:p>
        </w:tc>
        <w:tc>
          <w:tcPr>
            <w:tcW w:type="dxa" w:w="1728"/>
          </w:tcPr>
          <w:p>
            <w:r/>
          </w:p>
        </w:tc>
      </w:tr>
      <w:tr>
        <w:tc>
          <w:tcPr>
            <w:tcW w:type="dxa" w:w="1728"/>
          </w:tcPr>
          <w:p>
            <w:r>
              <w:t>2</w:t>
            </w:r>
          </w:p>
        </w:tc>
        <w:tc>
          <w:tcPr>
            <w:tcW w:type="dxa" w:w="1728"/>
          </w:tcPr>
          <w:p>
            <w:r/>
          </w:p>
        </w:tc>
        <w:tc>
          <w:tcPr>
            <w:tcW w:type="dxa" w:w="1728"/>
          </w:tcPr>
          <w:p>
            <w:r/>
          </w:p>
        </w:tc>
        <w:tc>
          <w:tcPr>
            <w:tcW w:type="dxa" w:w="1728"/>
          </w:tcPr>
          <w:p>
            <w:r/>
          </w:p>
        </w:tc>
        <w:tc>
          <w:tcPr>
            <w:tcW w:type="dxa" w:w="1728"/>
          </w:tcPr>
          <w:p>
            <w:r/>
          </w:p>
        </w:tc>
      </w:tr>
      <w:tr>
        <w:tc>
          <w:tcPr>
            <w:tcW w:type="dxa" w:w="1728"/>
          </w:tcPr>
          <w:p>
            <w:r>
              <w:t>3</w:t>
            </w:r>
          </w:p>
        </w:tc>
        <w:tc>
          <w:tcPr>
            <w:tcW w:type="dxa" w:w="1728"/>
          </w:tcPr>
          <w:p>
            <w:r/>
          </w:p>
        </w:tc>
        <w:tc>
          <w:tcPr>
            <w:tcW w:type="dxa" w:w="1728"/>
          </w:tcPr>
          <w:p>
            <w:r/>
          </w:p>
        </w:tc>
        <w:tc>
          <w:tcPr>
            <w:tcW w:type="dxa" w:w="1728"/>
          </w:tcPr>
          <w:p>
            <w:r/>
          </w:p>
        </w:tc>
        <w:tc>
          <w:tcPr>
            <w:tcW w:type="dxa" w:w="1728"/>
          </w:tcPr>
          <w:p>
            <w:r/>
          </w:p>
        </w:tc>
      </w:tr>
      <w:tr>
        <w:tc>
          <w:tcPr>
            <w:tcW w:type="dxa" w:w="1728"/>
          </w:tcPr>
          <w:p>
            <w:r>
              <w:t>4</w:t>
            </w:r>
          </w:p>
        </w:tc>
        <w:tc>
          <w:tcPr>
            <w:tcW w:type="dxa" w:w="1728"/>
          </w:tcPr>
          <w:p>
            <w:r/>
          </w:p>
        </w:tc>
        <w:tc>
          <w:tcPr>
            <w:tcW w:type="dxa" w:w="1728"/>
          </w:tcPr>
          <w:p>
            <w:r/>
          </w:p>
        </w:tc>
        <w:tc>
          <w:tcPr>
            <w:tcW w:type="dxa" w:w="1728"/>
          </w:tcPr>
          <w:p>
            <w:r/>
          </w:p>
        </w:tc>
        <w:tc>
          <w:tcPr>
            <w:tcW w:type="dxa" w:w="1728"/>
          </w:tcPr>
          <w:p>
            <w:r/>
          </w:p>
        </w:tc>
      </w:tr>
      <w:tr>
        <w:tc>
          <w:tcPr>
            <w:tcW w:type="dxa" w:w="1728"/>
          </w:tcPr>
          <w:p>
            <w:r>
              <w:t>5</w:t>
            </w:r>
          </w:p>
        </w:tc>
        <w:tc>
          <w:tcPr>
            <w:tcW w:type="dxa" w:w="1728"/>
          </w:tcPr>
          <w:p>
            <w:r/>
          </w:p>
        </w:tc>
        <w:tc>
          <w:tcPr>
            <w:tcW w:type="dxa" w:w="1728"/>
          </w:tcPr>
          <w:p>
            <w:r/>
          </w:p>
        </w:tc>
        <w:tc>
          <w:tcPr>
            <w:tcW w:type="dxa" w:w="1728"/>
          </w:tcPr>
          <w:p>
            <w:r/>
          </w:p>
        </w:tc>
        <w:tc>
          <w:tcPr>
            <w:tcW w:type="dxa" w:w="1728"/>
          </w:tcPr>
          <w:p>
            <w:r/>
          </w:p>
        </w:tc>
      </w:tr>
      <w:tr>
        <w:tc>
          <w:tcPr>
            <w:tcW w:type="dxa" w:w="1728"/>
          </w:tcPr>
          <w:p>
            <w:r>
              <w:t>6</w:t>
            </w:r>
          </w:p>
        </w:tc>
        <w:tc>
          <w:tcPr>
            <w:tcW w:type="dxa" w:w="1728"/>
          </w:tcPr>
          <w:p>
            <w:r/>
          </w:p>
        </w:tc>
        <w:tc>
          <w:tcPr>
            <w:tcW w:type="dxa" w:w="1728"/>
          </w:tcPr>
          <w:p>
            <w:r/>
          </w:p>
        </w:tc>
        <w:tc>
          <w:tcPr>
            <w:tcW w:type="dxa" w:w="1728"/>
          </w:tcPr>
          <w:p>
            <w:r/>
          </w:p>
        </w:tc>
        <w:tc>
          <w:tcPr>
            <w:tcW w:type="dxa" w:w="1728"/>
          </w:tcPr>
          <w:p>
            <w:r/>
          </w:p>
        </w:tc>
      </w:tr>
      <w:tr>
        <w:tc>
          <w:tcPr>
            <w:tcW w:type="dxa" w:w="1728"/>
          </w:tcPr>
          <w:p>
            <w:r>
              <w:t>7</w:t>
            </w:r>
          </w:p>
        </w:tc>
        <w:tc>
          <w:tcPr>
            <w:tcW w:type="dxa" w:w="1728"/>
          </w:tcPr>
          <w:p>
            <w:r/>
          </w:p>
        </w:tc>
        <w:tc>
          <w:tcPr>
            <w:tcW w:type="dxa" w:w="1728"/>
          </w:tcPr>
          <w:p>
            <w:r/>
          </w:p>
        </w:tc>
        <w:tc>
          <w:tcPr>
            <w:tcW w:type="dxa" w:w="1728"/>
          </w:tcPr>
          <w:p>
            <w:r/>
          </w:p>
        </w:tc>
        <w:tc>
          <w:tcPr>
            <w:tcW w:type="dxa" w:w="1728"/>
          </w:tcPr>
          <w:p>
            <w:r/>
          </w:p>
        </w:tc>
      </w:tr>
      <w:tr>
        <w:tc>
          <w:tcPr>
            <w:tcW w:type="dxa" w:w="1728"/>
          </w:tcPr>
          <w:p>
            <w:r>
              <w:t>8</w:t>
            </w:r>
          </w:p>
        </w:tc>
        <w:tc>
          <w:tcPr>
            <w:tcW w:type="dxa" w:w="1728"/>
          </w:tcPr>
          <w:p>
            <w:r/>
          </w:p>
        </w:tc>
        <w:tc>
          <w:tcPr>
            <w:tcW w:type="dxa" w:w="1728"/>
          </w:tcPr>
          <w:p>
            <w:r/>
          </w:p>
        </w:tc>
        <w:tc>
          <w:tcPr>
            <w:tcW w:type="dxa" w:w="1728"/>
          </w:tcPr>
          <w:p>
            <w:r/>
          </w:p>
        </w:tc>
        <w:tc>
          <w:tcPr>
            <w:tcW w:type="dxa" w:w="1728"/>
          </w:tcPr>
          <w:p>
            <w:r/>
          </w:p>
        </w:tc>
      </w:tr>
      <w:tr>
        <w:tc>
          <w:tcPr>
            <w:tcW w:type="dxa" w:w="1728"/>
          </w:tcPr>
          <w:p>
            <w:r>
              <w:t>9</w:t>
            </w:r>
          </w:p>
        </w:tc>
        <w:tc>
          <w:tcPr>
            <w:tcW w:type="dxa" w:w="1728"/>
          </w:tcPr>
          <w:p>
            <w:r/>
          </w:p>
        </w:tc>
        <w:tc>
          <w:tcPr>
            <w:tcW w:type="dxa" w:w="1728"/>
          </w:tcPr>
          <w:p>
            <w:r/>
          </w:p>
        </w:tc>
        <w:tc>
          <w:tcPr>
            <w:tcW w:type="dxa" w:w="1728"/>
          </w:tcPr>
          <w:p>
            <w:r/>
          </w:p>
        </w:tc>
        <w:tc>
          <w:tcPr>
            <w:tcW w:type="dxa" w:w="1728"/>
          </w:tcPr>
          <w:p>
            <w:r/>
          </w:p>
        </w:tc>
      </w:tr>
      <w:tr>
        <w:tc>
          <w:tcPr>
            <w:tcW w:type="dxa" w:w="1728"/>
          </w:tcPr>
          <w:p>
            <w:r>
              <w:t>10</w:t>
            </w:r>
          </w:p>
        </w:tc>
        <w:tc>
          <w:tcPr>
            <w:tcW w:type="dxa" w:w="1728"/>
          </w:tcPr>
          <w:p>
            <w:r/>
          </w:p>
        </w:tc>
        <w:tc>
          <w:tcPr>
            <w:tcW w:type="dxa" w:w="1728"/>
          </w:tcPr>
          <w:p>
            <w:r/>
          </w:p>
        </w:tc>
        <w:tc>
          <w:tcPr>
            <w:tcW w:type="dxa" w:w="1728"/>
          </w:tcPr>
          <w:p>
            <w:r/>
          </w:p>
        </w:tc>
        <w:tc>
          <w:tcPr>
            <w:tcW w:type="dxa" w:w="1728"/>
          </w:tcPr>
          <w:p>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